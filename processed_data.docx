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Processed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COMPANY NUMBER</w:t>
            </w:r>
          </w:p>
        </w:tc>
        <w:tc>
          <w:tcPr>
            <w:tcW w:type="dxa" w:w="1440"/>
          </w:tcPr>
          <w:p>
            <w:r>
              <w:t>COMPANY NAME</w:t>
            </w:r>
          </w:p>
        </w:tc>
        <w:tc>
          <w:tcPr>
            <w:tcW w:type="dxa" w:w="1440"/>
          </w:tcPr>
          <w:p>
            <w:r>
              <w:t>COMPANY</w:t>
              <w:br/>
              <w:t>STATUS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APPOINMENT</w:t>
              <w:br/>
              <w:t>DATE</w:t>
            </w:r>
          </w:p>
        </w:tc>
        <w:tc>
          <w:tcPr>
            <w:tcW w:type="dxa" w:w="1440"/>
          </w:tcPr>
          <w:p>
            <w:r>
              <w:t>RESIGNATION</w:t>
              <w:br/>
              <w:t>DATE</w:t>
            </w:r>
          </w:p>
        </w:tc>
      </w:tr>
      <w:tr>
        <w:tc>
          <w:tcPr>
            <w:tcW w:type="dxa" w:w="1440"/>
          </w:tcPr>
          <w:p>
            <w:r>
              <w:t>201201020528</w:t>
              <w:br/>
              <w:t>( 1005020 - T )</w:t>
            </w:r>
          </w:p>
        </w:tc>
        <w:tc>
          <w:tcPr>
            <w:tcW w:type="dxa" w:w="1440"/>
          </w:tcPr>
          <w:p>
            <w:r>
              <w:t>PSP MARINE</w:t>
              <w:br/>
              <w:t>( M ) SDN .</w:t>
              <w:br/>
              <w:t>BHD .</w:t>
            </w:r>
          </w:p>
        </w:tc>
        <w:tc>
          <w:tcPr>
            <w:tcW w:type="dxa" w:w="1440"/>
          </w:tcPr>
          <w:p>
            <w:r>
              <w:t>EXISTING</w:t>
            </w:r>
          </w:p>
        </w:tc>
        <w:tc>
          <w:tcPr>
            <w:tcW w:type="dxa" w:w="1440"/>
          </w:tcPr>
          <w:p>
            <w:r>
              <w:t>DIRECTOR</w:t>
            </w:r>
          </w:p>
        </w:tc>
        <w:tc>
          <w:tcPr>
            <w:tcW w:type="dxa" w:w="1440"/>
          </w:tcPr>
          <w:p>
            <w:r>
              <w:t>26-08-2014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201901007972</w:t>
              <w:br/>
              <w:t>( 1317299 - M )</w:t>
            </w:r>
          </w:p>
        </w:tc>
        <w:tc>
          <w:tcPr>
            <w:tcW w:type="dxa" w:w="1440"/>
          </w:tcPr>
          <w:p>
            <w:r>
              <w:t>WSBO SDN .</w:t>
              <w:br/>
              <w:t>BHD .</w:t>
            </w:r>
          </w:p>
        </w:tc>
        <w:tc>
          <w:tcPr>
            <w:tcW w:type="dxa" w:w="1440"/>
          </w:tcPr>
          <w:p>
            <w:r>
              <w:t>EXISTING</w:t>
            </w:r>
          </w:p>
        </w:tc>
        <w:tc>
          <w:tcPr>
            <w:tcW w:type="dxa" w:w="1440"/>
          </w:tcPr>
          <w:p>
            <w:r>
              <w:t>DIRECTOR</w:t>
            </w:r>
          </w:p>
        </w:tc>
        <w:tc>
          <w:tcPr>
            <w:tcW w:type="dxa" w:w="1440"/>
          </w:tcPr>
          <w:p>
            <w:r>
              <w:t>23-06-2020</w:t>
            </w:r>
          </w:p>
        </w:tc>
        <w:tc>
          <w:tcPr>
            <w:tcW w:type="dxa" w:w="1440"/>
          </w:tcPr>
          <w:p>
            <w:r>
              <w:t>07-06-2024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